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ptos" w:hAnsi="Aptos"/>
          <w:sz w:val="24"/>
        </w:rPr>
        <w:t>SUBJECT LINE: F2D: Make Road safety a priority! Book your road safety workshop today!</w:t>
      </w:r>
    </w:p>
    <w:p>
      <w:r>
        <w:rPr>
          <w:rFonts w:ascii="Aptos" w:hAnsi="Aptos"/>
          <w:sz w:val="24"/>
        </w:rPr>
        <w:t>auburn.hs@education.vic.gov.au</w:t>
      </w:r>
    </w:p>
    <w:p>
      <w:r>
        <w:rPr>
          <w:rFonts w:ascii="Aptos" w:hAnsi="Aptos"/>
          <w:sz w:val="24"/>
        </w:rPr>
        <w:t>ella.price@education.vic.gov.au</w:t>
      </w:r>
    </w:p>
    <w:p>
      <w:r>
        <w:rPr>
          <w:rFonts w:ascii="Aptos" w:hAnsi="Aptos"/>
          <w:sz w:val="24"/>
        </w:rPr>
        <w:t>Dear Ella Price and Auburn High School,</w:t>
      </w:r>
    </w:p>
    <w:p>
      <w:r>
        <w:rPr>
          <w:rFonts w:ascii="Aptos" w:hAnsi="Aptos"/>
          <w:b/>
          <w:sz w:val="24"/>
        </w:rPr>
        <w:t>Our F2D Workshop is back again! The last time you booked was 29 March 2022, don't forget the importance of road safety within your community.</w:t>
      </w:r>
    </w:p>
    <w:p>
      <w:r>
        <w:rPr>
          <w:rFonts w:ascii="Aptos" w:hAnsi="Aptos"/>
          <w:sz w:val="24"/>
        </w:rPr>
        <w:t>I am reaching out regarding our F2D Year 11 Workshop.</w:t>
        <w:br/>
        <w:br/>
        <w:t>The Fit to Drive Foundation is one of Victoria’s leading road safety education providers for young people.</w:t>
      </w:r>
    </w:p>
    <w:p>
      <w:r>
        <w:rPr>
          <w:rFonts w:ascii="Aptos" w:hAnsi="Aptos"/>
          <w:sz w:val="24"/>
        </w:rPr>
        <w:t>We pride ourselves on delivering relevant, informative, and interactive workshops with the support of key partners including Victoria Police and Fire Rescue Victoria.</w:t>
      </w:r>
    </w:p>
    <w:p>
      <w:r>
        <w:rPr>
          <w:rFonts w:ascii="Aptos" w:hAnsi="Aptos"/>
          <w:b/>
          <w:sz w:val="24"/>
        </w:rPr>
        <w:t>The F2D Year 11 Workshop is Fit to Drive’s half-day incursion for students in Year 11 or equivalent cohorts (including VCAL students or those approximately 16-17 years old).</w:t>
      </w:r>
    </w:p>
    <w:p>
      <w:r>
        <w:rPr>
          <w:rFonts w:ascii="Aptos" w:hAnsi="Aptos"/>
          <w:sz w:val="24"/>
        </w:rPr>
        <w:t>A flyer for the F2D Year 11 Workshop has been attached for your perusal.</w:t>
      </w:r>
    </w:p>
    <w:p>
      <w:r>
        <w:rPr>
          <w:rFonts w:ascii="Aptos" w:hAnsi="Aptos"/>
          <w:sz w:val="24"/>
        </w:rPr>
        <w:drawing>
          <wp:inline xmlns:a="http://schemas.openxmlformats.org/drawingml/2006/main" xmlns:pic="http://schemas.openxmlformats.org/drawingml/2006/picture">
            <wp:extent cx="3657600" cy="2472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D_y11_WS_Info_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ptos" w:hAnsi="Aptos"/>
          <w:sz w:val="24"/>
        </w:rPr>
        <w:t xml:space="preserve">The cost to your school is only </w:t>
      </w:r>
      <w:r>
        <w:rPr>
          <w:rFonts w:ascii="Aptos" w:hAnsi="Aptos"/>
          <w:b/>
          <w:sz w:val="24"/>
        </w:rPr>
        <w:t>$300 + GST</w:t>
      </w:r>
      <w:r>
        <w:rPr>
          <w:rFonts w:ascii="Aptos" w:hAnsi="Aptos"/>
          <w:sz w:val="24"/>
        </w:rPr>
        <w:t>, provided we can secure funding from your Local Government.</w:t>
      </w:r>
    </w:p>
    <w:p>
      <w:r>
        <w:rPr>
          <w:rFonts w:ascii="Aptos" w:hAnsi="Aptos"/>
          <w:sz w:val="24"/>
        </w:rPr>
        <w:t>We have received funding in your local area by Boroondara City Council in the past.</w:t>
      </w:r>
    </w:p>
    <w:p>
      <w:r>
        <w:rPr>
          <w:rFonts w:ascii="Aptos" w:hAnsi="Aptos"/>
          <w:sz w:val="24"/>
        </w:rPr>
        <w:t>As our workshops are in high demand and booking up quickly, we thought we would prioritize contacting your school as you have previously engaged in 3 workshops. Your last workshop was 29 March 2022.</w:t>
      </w:r>
    </w:p>
    <w:p>
      <w:r>
        <w:rPr>
          <w:rFonts w:ascii="Aptos" w:hAnsi="Aptos"/>
          <w:sz w:val="24"/>
        </w:rPr>
        <w:t>Don’t miss out on this opportunity to bring crucial road safety education to your students.</w:t>
      </w:r>
    </w:p>
    <w:p>
      <w:pPr>
        <w:pStyle w:val="Heading1"/>
      </w:pPr>
      <w:r>
        <w:rPr>
          <w:rFonts w:ascii="Aptos" w:hAnsi="Aptos"/>
          <w:sz w:val="24"/>
        </w:rPr>
        <w:t>TO MAKE A BOOKING:</w:t>
      </w:r>
    </w:p>
    <w:p>
      <w:r>
        <w:rPr>
          <w:rFonts w:ascii="Aptos" w:hAnsi="Aptos"/>
          <w:sz w:val="24"/>
        </w:rPr>
        <w:t xml:space="preserve">Fill out the booking form on our website:   </w:t>
      </w:r>
      <w:hyperlink r:id="rId10">
        <w:r>
          <w:rPr>
            <w:rStyle w:val="Hyperlink"/>
          </w:rPr>
          <w:t>Click here</w:t>
        </w:r>
      </w:hyperlink>
    </w:p>
    <w:p>
      <w:r>
        <w:rPr>
          <w:rFonts w:ascii="Aptos" w:hAnsi="Aptos"/>
          <w:sz w:val="24"/>
        </w:rPr>
        <w:t>Alternatively, reply to this email with the following details and I can book the workshop for you:</w:t>
      </w:r>
    </w:p>
    <w:p>
      <w:pPr>
        <w:pStyle w:val="ListBullet"/>
      </w:pPr>
      <w:r>
        <w:rPr>
          <w:rFonts w:ascii="Aptos" w:hAnsi="Aptos"/>
          <w:sz w:val="24"/>
        </w:rPr>
        <w:t>What is your school’s name?</w:t>
      </w:r>
    </w:p>
    <w:p>
      <w:pPr>
        <w:pStyle w:val="ListBullet"/>
      </w:pPr>
      <w:r>
        <w:rPr>
          <w:rFonts w:ascii="Aptos" w:hAnsi="Aptos"/>
          <w:sz w:val="24"/>
        </w:rPr>
        <w:t>What is your school’s Local Government Area (local council)?</w:t>
      </w:r>
    </w:p>
    <w:p>
      <w:pPr>
        <w:pStyle w:val="ListBullet"/>
      </w:pPr>
      <w:r>
        <w:rPr>
          <w:rFonts w:ascii="Aptos" w:hAnsi="Aptos"/>
          <w:sz w:val="24"/>
        </w:rPr>
        <w:t>How many students are you looking to book the workshop for?</w:t>
      </w:r>
    </w:p>
    <w:p>
      <w:pPr>
        <w:pStyle w:val="ListBullet"/>
      </w:pPr>
      <w:r>
        <w:rPr>
          <w:rFonts w:ascii="Aptos" w:hAnsi="Aptos"/>
          <w:sz w:val="24"/>
        </w:rPr>
        <w:t>What are your preferred dates for the workshop? (2-3 dates)</w:t>
      </w:r>
    </w:p>
    <w:p>
      <w:pPr>
        <w:pStyle w:val="ListBullet"/>
      </w:pPr>
      <w:r>
        <w:rPr>
          <w:rFonts w:ascii="Aptos" w:hAnsi="Aptos"/>
          <w:sz w:val="24"/>
        </w:rPr>
        <w:t>Please include the following school times: start of school, start and end of recess, and start of lunchtime.</w:t>
      </w:r>
    </w:p>
    <w:p>
      <w:r>
        <w:rPr>
          <w:rFonts w:ascii="Aptos" w:hAnsi="Aptos"/>
          <w:sz w:val="24"/>
        </w:rPr>
        <w:t>If you need more information on the suitability of the program for your students, please don’t hesitate to get in touch.</w:t>
      </w:r>
    </w:p>
    <w:p>
      <w:r>
        <w:rPr>
          <w:rFonts w:ascii="Aptos" w:hAnsi="Aptos"/>
          <w:sz w:val="24"/>
        </w:rPr>
        <w:t>We’re happy to work with you in delivering the message of road safety to all young road users with their specific needs in mind.</w:t>
      </w:r>
    </w:p>
    <w:p>
      <w:r>
        <w:rPr>
          <w:rFonts w:ascii="Aptos" w:hAnsi="Aptos"/>
          <w:sz w:val="24"/>
        </w:rPr>
        <w:t>I look forward to hearing from you. Please contact me on 0420 588 629 if you require any further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f2d.oxil.io/workshops/f-2-d-year-11-workshop/4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